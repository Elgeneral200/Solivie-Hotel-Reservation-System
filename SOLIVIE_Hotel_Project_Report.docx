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7A79" w14:textId="77777777" w:rsidR="00D6365A" w:rsidRPr="00FA112A" w:rsidRDefault="00000000">
      <w:pPr>
        <w:pStyle w:val="Title"/>
        <w:jc w:val="center"/>
        <w:rPr>
          <w:rFonts w:ascii="Bahnschrift SemiBold SemiConden" w:hAnsi="Bahnschrift SemiBold SemiConden"/>
          <w:color w:val="C00000"/>
        </w:rPr>
      </w:pPr>
      <w:r w:rsidRPr="00FA112A">
        <w:rPr>
          <w:rFonts w:ascii="Bahnschrift SemiBold SemiConden" w:hAnsi="Bahnschrift SemiBold SemiConden"/>
          <w:color w:val="C00000"/>
        </w:rPr>
        <w:t>PROFESSIONAL PROJECT REPORT</w:t>
      </w:r>
    </w:p>
    <w:p w14:paraId="462F609A" w14:textId="77777777" w:rsidR="00D6365A" w:rsidRPr="00FA112A" w:rsidRDefault="00000000">
      <w:pPr>
        <w:pStyle w:val="Heading1"/>
        <w:jc w:val="center"/>
        <w:rPr>
          <w:rFonts w:ascii="Bahnschrift SemiBold SemiConden" w:hAnsi="Bahnschrift SemiBold SemiConden"/>
          <w:color w:val="C00000"/>
        </w:rPr>
      </w:pPr>
      <w:r w:rsidRPr="00FA112A">
        <w:rPr>
          <w:rFonts w:ascii="Bahnschrift SemiBold SemiConden" w:hAnsi="Bahnschrift SemiBold SemiConden"/>
          <w:color w:val="C00000"/>
        </w:rPr>
        <w:t>SOLIVIE HOTEL RESERVATION SYSTEM</w:t>
      </w:r>
    </w:p>
    <w:p w14:paraId="2299DC53" w14:textId="6DCEDD61" w:rsidR="00D6365A" w:rsidRPr="00FA112A" w:rsidRDefault="00000000">
      <w:pPr>
        <w:rPr>
          <w:rFonts w:ascii="Bahnschrift SemiBold SemiConden" w:hAnsi="Bahnschrift SemiBold SemiConden"/>
        </w:rPr>
      </w:pPr>
      <w:r w:rsidRPr="00FA112A">
        <w:rPr>
          <w:rFonts w:ascii="Bahnschrift SemiBold SemiConden" w:hAnsi="Bahnschrift SemiBold SemiConden"/>
          <w:b/>
          <w:color w:val="C00000"/>
        </w:rPr>
        <w:t xml:space="preserve">Project Name: </w:t>
      </w:r>
      <w:r w:rsidRPr="00FA112A">
        <w:rPr>
          <w:rFonts w:ascii="Bahnschrift SemiBold SemiConden" w:hAnsi="Bahnschrift SemiBold SemiConden"/>
        </w:rPr>
        <w:t>Solivie Hotel Reservation System</w:t>
      </w:r>
      <w:r w:rsidRPr="00FA112A">
        <w:rPr>
          <w:rFonts w:ascii="Bahnschrift SemiBold SemiConden" w:hAnsi="Bahnschrift SemiBold SemiConden"/>
        </w:rPr>
        <w:br/>
      </w:r>
      <w:r w:rsidRPr="00FA112A">
        <w:rPr>
          <w:rFonts w:ascii="Bahnschrift SemiBold SemiConden" w:hAnsi="Bahnschrift SemiBold SemiConden"/>
          <w:b/>
          <w:color w:val="C00000"/>
        </w:rPr>
        <w:t xml:space="preserve">Status: </w:t>
      </w:r>
      <w:r w:rsidRPr="00FA112A">
        <w:rPr>
          <w:rFonts w:ascii="Bahnschrift SemiBold SemiConden" w:hAnsi="Bahnschrift SemiBold SemiConden"/>
        </w:rPr>
        <w:t xml:space="preserve">COMPLETED &amp; TESTED </w:t>
      </w:r>
      <w:r w:rsidRPr="00FA112A">
        <w:rPr>
          <w:rFonts w:ascii="Segoe UI Emoji" w:hAnsi="Segoe UI Emoji" w:cs="Segoe UI Emoji"/>
        </w:rPr>
        <w:t>✅</w:t>
      </w:r>
      <w:r w:rsidRPr="00FA112A">
        <w:rPr>
          <w:rFonts w:ascii="Bahnschrift SemiBold SemiConden" w:hAnsi="Bahnschrift SemiBold SemiConden"/>
        </w:rPr>
        <w:br/>
      </w:r>
      <w:r w:rsidRPr="00FA112A">
        <w:rPr>
          <w:rFonts w:ascii="Bahnschrift SemiBold SemiConden" w:hAnsi="Bahnschrift SemiBold SemiConden"/>
          <w:b/>
          <w:color w:val="C00000"/>
        </w:rPr>
        <w:t xml:space="preserve">Version: </w:t>
      </w:r>
      <w:r w:rsidRPr="00FA112A">
        <w:rPr>
          <w:rFonts w:ascii="Bahnschrift SemiBold SemiConden" w:hAnsi="Bahnschrift SemiBold SemiConden"/>
        </w:rPr>
        <w:t>1.0.0</w:t>
      </w:r>
      <w:r w:rsidRPr="00FA112A">
        <w:rPr>
          <w:rFonts w:ascii="Bahnschrift SemiBold SemiConden" w:hAnsi="Bahnschrift SemiBold SemiConden"/>
        </w:rPr>
        <w:br/>
      </w:r>
      <w:r w:rsidRPr="00FA112A">
        <w:rPr>
          <w:rFonts w:ascii="Bahnschrift SemiBold SemiConden" w:hAnsi="Bahnschrift SemiBold SemiConden"/>
          <w:b/>
          <w:color w:val="C00000"/>
        </w:rPr>
        <w:t xml:space="preserve">Date: </w:t>
      </w:r>
      <w:r w:rsidRPr="00FA112A">
        <w:rPr>
          <w:rFonts w:ascii="Bahnschrift SemiBold SemiConden" w:hAnsi="Bahnschrift SemiBold SemiConden"/>
        </w:rPr>
        <w:t>November 1, 2025</w:t>
      </w:r>
      <w:r w:rsidRPr="00FA112A">
        <w:rPr>
          <w:rFonts w:ascii="Bahnschrift SemiBold SemiConden" w:hAnsi="Bahnschrift SemiBold SemiConden"/>
        </w:rPr>
        <w:br/>
      </w:r>
      <w:r w:rsidRPr="00FA112A">
        <w:rPr>
          <w:rFonts w:ascii="Bahnschrift SemiBold SemiConden" w:hAnsi="Bahnschrift SemiBold SemiConden"/>
          <w:b/>
          <w:color w:val="C00000"/>
        </w:rPr>
        <w:t xml:space="preserve">Technology Stack: </w:t>
      </w:r>
      <w:r w:rsidRPr="00FA112A">
        <w:rPr>
          <w:rFonts w:ascii="Bahnschrift SemiBold SemiConden" w:hAnsi="Bahnschrift SemiBold SemiConden"/>
        </w:rPr>
        <w:t xml:space="preserve">Python, </w:t>
      </w:r>
      <w:proofErr w:type="spellStart"/>
      <w:r w:rsidRPr="00FA112A">
        <w:rPr>
          <w:rFonts w:ascii="Bahnschrift SemiBold SemiConden" w:hAnsi="Bahnschrift SemiBold SemiConden"/>
        </w:rPr>
        <w:t>Streamlit</w:t>
      </w:r>
      <w:proofErr w:type="spellEnd"/>
      <w:r w:rsidRPr="00FA112A">
        <w:rPr>
          <w:rFonts w:ascii="Bahnschrift SemiBold SemiConden" w:hAnsi="Bahnschrift SemiBold SemiConden"/>
        </w:rPr>
        <w:t xml:space="preserve">, </w:t>
      </w:r>
      <w:proofErr w:type="spellStart"/>
      <w:r w:rsidRPr="00FA112A">
        <w:rPr>
          <w:rFonts w:ascii="Bahnschrift SemiBold SemiConden" w:hAnsi="Bahnschrift SemiBold SemiConden"/>
        </w:rPr>
        <w:t>SQLAlchemy</w:t>
      </w:r>
      <w:proofErr w:type="spellEnd"/>
      <w:r w:rsidRPr="00FA112A">
        <w:rPr>
          <w:rFonts w:ascii="Bahnschrift SemiBold SemiConden" w:hAnsi="Bahnschrift SemiBold SemiConden"/>
        </w:rPr>
        <w:t>, SQLite</w:t>
      </w:r>
    </w:p>
    <w:p w14:paraId="03A6109B" w14:textId="77777777" w:rsidR="00D6365A" w:rsidRPr="00FA112A" w:rsidRDefault="00D6365A">
      <w:pPr>
        <w:rPr>
          <w:rFonts w:ascii="Bahnschrift SemiBold SemiConden" w:hAnsi="Bahnschrift SemiBold SemiConden"/>
        </w:rPr>
      </w:pPr>
    </w:p>
    <w:p w14:paraId="14D7C37B" w14:textId="77777777" w:rsidR="00D6365A" w:rsidRPr="00FA112A" w:rsidRDefault="00000000">
      <w:pPr>
        <w:pStyle w:val="Heading1"/>
        <w:rPr>
          <w:rFonts w:ascii="Bahnschrift SemiBold SemiConden" w:hAnsi="Bahnschrift SemiBold SemiConden"/>
          <w:color w:val="C00000"/>
        </w:rPr>
      </w:pPr>
      <w:r w:rsidRPr="00FA112A">
        <w:rPr>
          <w:rFonts w:ascii="Bahnschrift SemiBold SemiConden" w:hAnsi="Bahnschrift SemiBold SemiConden"/>
          <w:color w:val="C00000"/>
        </w:rPr>
        <w:t>TABLE OF CONTENTS</w:t>
      </w:r>
    </w:p>
    <w:p w14:paraId="34730FDD" w14:textId="77777777"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1. Project Objectives</w:t>
      </w:r>
    </w:p>
    <w:p w14:paraId="3D346462" w14:textId="77777777"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2. Implemented Features</w:t>
      </w:r>
    </w:p>
    <w:p w14:paraId="1DFBC7F0" w14:textId="77777777"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3. System Architecture</w:t>
      </w:r>
    </w:p>
    <w:p w14:paraId="5F320ED6" w14:textId="77777777"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4. Database Design</w:t>
      </w:r>
    </w:p>
    <w:p w14:paraId="1E7020FB" w14:textId="77777777"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5. File Structure &amp; Modules</w:t>
      </w:r>
    </w:p>
    <w:p w14:paraId="4EADEC9D" w14:textId="77777777"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6. Frontend Pages</w:t>
      </w:r>
    </w:p>
    <w:p w14:paraId="015B1C0E" w14:textId="77777777"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7. Backend Modules</w:t>
      </w:r>
    </w:p>
    <w:p w14:paraId="1F4FF079" w14:textId="77777777"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8. Testing &amp; Validation</w:t>
      </w:r>
    </w:p>
    <w:p w14:paraId="58C90BF4" w14:textId="77777777"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9. Future Enhancements</w:t>
      </w:r>
    </w:p>
    <w:p w14:paraId="33DC653F" w14:textId="77777777"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10. Deployment Recommendations</w:t>
      </w:r>
    </w:p>
    <w:p w14:paraId="2924FCB4" w14:textId="77777777"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11. Conclusions &amp; Recommendations</w:t>
      </w:r>
    </w:p>
    <w:p w14:paraId="0AFF3E91"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br w:type="page"/>
      </w:r>
    </w:p>
    <w:p w14:paraId="7D0FE47D" w14:textId="77777777" w:rsidR="00D6365A" w:rsidRPr="00FA112A" w:rsidRDefault="00000000">
      <w:pPr>
        <w:pStyle w:val="Heading1"/>
        <w:rPr>
          <w:rFonts w:ascii="Bahnschrift SemiBold SemiConden" w:hAnsi="Bahnschrift SemiBold SemiConden"/>
          <w:color w:val="C00000"/>
        </w:rPr>
      </w:pPr>
      <w:r w:rsidRPr="00FA112A">
        <w:rPr>
          <w:rFonts w:ascii="Bahnschrift SemiBold SemiConden" w:hAnsi="Bahnschrift SemiBold SemiConden"/>
          <w:color w:val="C00000"/>
        </w:rPr>
        <w:lastRenderedPageBreak/>
        <w:t>EXECUTIVE SUMMARY</w:t>
      </w:r>
    </w:p>
    <w:p w14:paraId="65BD88DE"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The Solivie Hotel Reservation System is a comprehensive web application designed to revolutionize hotel booking and management operations. The system provides an intuitive interface for customers to search, book, and manage reservations while offering powerful administrative tools for hotel staff to manage rooms, bookings, and guest information.</w:t>
      </w:r>
    </w:p>
    <w:p w14:paraId="3338976C"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Key Achievement: Full-stack booking system with customer portal, admin dashboard, and secure payment processing - delivered on schedule and within scope.</w:t>
      </w:r>
    </w:p>
    <w:p w14:paraId="1D15DDDB" w14:textId="0BB692A0" w:rsidR="00D6365A" w:rsidRPr="00FA112A" w:rsidRDefault="00D6365A">
      <w:pPr>
        <w:rPr>
          <w:rFonts w:ascii="Bahnschrift SemiBold SemiConden" w:hAnsi="Bahnschrift SemiBold SemiConden"/>
        </w:rPr>
      </w:pPr>
    </w:p>
    <w:p w14:paraId="6AECE94E" w14:textId="77777777" w:rsidR="00D6365A" w:rsidRPr="00FA112A" w:rsidRDefault="00000000">
      <w:pPr>
        <w:pStyle w:val="Heading1"/>
        <w:rPr>
          <w:rFonts w:ascii="Bahnschrift SemiBold SemiConden" w:hAnsi="Bahnschrift SemiBold SemiConden"/>
          <w:color w:val="C00000"/>
        </w:rPr>
      </w:pPr>
      <w:r w:rsidRPr="00FA112A">
        <w:rPr>
          <w:rFonts w:ascii="Bahnschrift SemiBold SemiConden" w:hAnsi="Bahnschrift SemiBold SemiConden"/>
          <w:color w:val="C00000"/>
        </w:rPr>
        <w:t>PROJECT OBJECTIVES</w:t>
      </w:r>
    </w:p>
    <w:p w14:paraId="1DBF51DF" w14:textId="77777777" w:rsidR="00D6365A" w:rsidRPr="00FA112A" w:rsidRDefault="00000000">
      <w:pPr>
        <w:pStyle w:val="Heading2"/>
        <w:rPr>
          <w:rFonts w:ascii="Bahnschrift SemiBold SemiConden" w:hAnsi="Bahnschrift SemiBold SemiConden"/>
          <w:color w:val="C00000"/>
        </w:rPr>
      </w:pPr>
      <w:r w:rsidRPr="00FA112A">
        <w:rPr>
          <w:rFonts w:ascii="Bahnschrift SemiBold SemiConden" w:hAnsi="Bahnschrift SemiBold SemiConden"/>
          <w:color w:val="C00000"/>
        </w:rPr>
        <w:t>Primary Objectives:</w:t>
      </w:r>
    </w:p>
    <w:p w14:paraId="4FB4874A" w14:textId="77777777" w:rsidR="00D6365A" w:rsidRPr="00FA112A" w:rsidRDefault="00000000">
      <w:pPr>
        <w:pStyle w:val="ListBullet"/>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Create user-friendly hotel room reservation system</w:t>
      </w:r>
    </w:p>
    <w:p w14:paraId="5BB71353" w14:textId="77777777" w:rsidR="00D6365A" w:rsidRPr="00FA112A" w:rsidRDefault="00000000">
      <w:pPr>
        <w:pStyle w:val="ListBullet"/>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Enable online room searching and booking</w:t>
      </w:r>
    </w:p>
    <w:p w14:paraId="196D3125" w14:textId="77777777" w:rsidR="00D6365A" w:rsidRPr="00FA112A" w:rsidRDefault="00000000">
      <w:pPr>
        <w:pStyle w:val="ListBullet"/>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Implement secure payment processing</w:t>
      </w:r>
    </w:p>
    <w:p w14:paraId="0D0311B1" w14:textId="77777777" w:rsidR="00D6365A" w:rsidRPr="00FA112A" w:rsidRDefault="00000000">
      <w:pPr>
        <w:pStyle w:val="ListBullet"/>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Provide admin management dashboard</w:t>
      </w:r>
    </w:p>
    <w:p w14:paraId="49CA5E16" w14:textId="77777777" w:rsidR="00D6365A" w:rsidRPr="00FA112A" w:rsidRDefault="00000000">
      <w:pPr>
        <w:pStyle w:val="ListBullet"/>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Track bookings and guest information</w:t>
      </w:r>
    </w:p>
    <w:p w14:paraId="738840F7" w14:textId="77777777" w:rsidR="00D6365A" w:rsidRPr="00FA112A" w:rsidRDefault="00000000">
      <w:pPr>
        <w:pStyle w:val="ListBullet"/>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Generate invoices and reports</w:t>
      </w:r>
    </w:p>
    <w:p w14:paraId="4D312ECD" w14:textId="77777777" w:rsidR="00D6365A" w:rsidRPr="00FA112A" w:rsidRDefault="00000000">
      <w:pPr>
        <w:pStyle w:val="Heading2"/>
        <w:rPr>
          <w:rFonts w:ascii="Bahnschrift SemiBold SemiConden" w:hAnsi="Bahnschrift SemiBold SemiConden"/>
          <w:color w:val="C00000"/>
        </w:rPr>
      </w:pPr>
      <w:r w:rsidRPr="00FA112A">
        <w:rPr>
          <w:rFonts w:ascii="Bahnschrift SemiBold SemiConden" w:hAnsi="Bahnschrift SemiBold SemiConden"/>
          <w:color w:val="C00000"/>
        </w:rPr>
        <w:t xml:space="preserve">Status: ALL OBJECTIVES ACHIEVED </w:t>
      </w:r>
      <w:r w:rsidRPr="00FA112A">
        <w:rPr>
          <w:rFonts w:ascii="Segoe UI Emoji" w:hAnsi="Segoe UI Emoji" w:cs="Segoe UI Emoji"/>
          <w:color w:val="C00000"/>
        </w:rPr>
        <w:t>✅</w:t>
      </w:r>
    </w:p>
    <w:p w14:paraId="72DD5E0A" w14:textId="7623B9EC" w:rsidR="00D6365A" w:rsidRPr="00FA112A" w:rsidRDefault="00D6365A">
      <w:pPr>
        <w:rPr>
          <w:rFonts w:ascii="Bahnschrift SemiBold SemiConden" w:hAnsi="Bahnschrift SemiBold SemiConden"/>
        </w:rPr>
      </w:pPr>
    </w:p>
    <w:p w14:paraId="4ED93979" w14:textId="77777777" w:rsidR="004409C4" w:rsidRPr="00FA112A" w:rsidRDefault="004409C4">
      <w:pPr>
        <w:rPr>
          <w:rFonts w:ascii="Bahnschrift SemiBold SemiConden" w:hAnsi="Bahnschrift SemiBold SemiConden"/>
        </w:rPr>
      </w:pPr>
    </w:p>
    <w:p w14:paraId="5E5CA7C1" w14:textId="77777777" w:rsidR="004409C4" w:rsidRPr="00FA112A" w:rsidRDefault="004409C4">
      <w:pPr>
        <w:rPr>
          <w:rFonts w:ascii="Bahnschrift SemiBold SemiConden" w:hAnsi="Bahnschrift SemiBold SemiConden"/>
        </w:rPr>
      </w:pPr>
    </w:p>
    <w:p w14:paraId="43A61250" w14:textId="77777777" w:rsidR="004409C4" w:rsidRPr="00FA112A" w:rsidRDefault="004409C4">
      <w:pPr>
        <w:rPr>
          <w:rFonts w:ascii="Bahnschrift SemiBold SemiConden" w:hAnsi="Bahnschrift SemiBold SemiConden"/>
        </w:rPr>
      </w:pPr>
    </w:p>
    <w:p w14:paraId="4996105E" w14:textId="77777777" w:rsidR="004409C4" w:rsidRPr="00FA112A" w:rsidRDefault="004409C4">
      <w:pPr>
        <w:rPr>
          <w:rFonts w:ascii="Bahnschrift SemiBold SemiConden" w:hAnsi="Bahnschrift SemiBold SemiConden"/>
        </w:rPr>
      </w:pPr>
    </w:p>
    <w:p w14:paraId="71FBB6E4" w14:textId="77777777" w:rsidR="004409C4" w:rsidRPr="00FA112A" w:rsidRDefault="004409C4">
      <w:pPr>
        <w:rPr>
          <w:rFonts w:ascii="Bahnschrift SemiBold SemiConden" w:hAnsi="Bahnschrift SemiBold SemiConden"/>
        </w:rPr>
      </w:pPr>
    </w:p>
    <w:p w14:paraId="1AA0BD80" w14:textId="77777777" w:rsidR="004409C4" w:rsidRPr="00FA112A" w:rsidRDefault="004409C4">
      <w:pPr>
        <w:rPr>
          <w:rFonts w:ascii="Bahnschrift SemiBold SemiConden" w:hAnsi="Bahnschrift SemiBold SemiConden"/>
        </w:rPr>
      </w:pPr>
    </w:p>
    <w:p w14:paraId="4854C5B5" w14:textId="77777777" w:rsidR="004409C4" w:rsidRPr="00FA112A" w:rsidRDefault="004409C4">
      <w:pPr>
        <w:rPr>
          <w:rFonts w:ascii="Bahnschrift SemiBold SemiConden" w:hAnsi="Bahnschrift SemiBold SemiConden"/>
        </w:rPr>
      </w:pPr>
    </w:p>
    <w:p w14:paraId="42B2D9FC" w14:textId="77777777" w:rsidR="004409C4" w:rsidRPr="00FA112A" w:rsidRDefault="004409C4">
      <w:pPr>
        <w:rPr>
          <w:rFonts w:ascii="Bahnschrift SemiBold SemiConden" w:hAnsi="Bahnschrift SemiBold SemiConden"/>
        </w:rPr>
      </w:pPr>
    </w:p>
    <w:p w14:paraId="50CCC1DC" w14:textId="77777777" w:rsidR="004409C4" w:rsidRPr="00FA112A" w:rsidRDefault="004409C4">
      <w:pPr>
        <w:rPr>
          <w:rFonts w:ascii="Bahnschrift SemiBold SemiConden" w:hAnsi="Bahnschrift SemiBold SemiConden"/>
        </w:rPr>
      </w:pPr>
    </w:p>
    <w:p w14:paraId="316D913B" w14:textId="77777777" w:rsidR="00D6365A" w:rsidRPr="00FA112A" w:rsidRDefault="00000000">
      <w:pPr>
        <w:pStyle w:val="Heading1"/>
        <w:rPr>
          <w:rFonts w:ascii="Bahnschrift SemiBold SemiConden" w:hAnsi="Bahnschrift SemiBold SemiConden"/>
          <w:color w:val="C00000"/>
        </w:rPr>
      </w:pPr>
      <w:r w:rsidRPr="00FA112A">
        <w:rPr>
          <w:rFonts w:ascii="Bahnschrift SemiBold SemiConden" w:hAnsi="Bahnschrift SemiBold SemiConden"/>
          <w:color w:val="C00000"/>
        </w:rPr>
        <w:lastRenderedPageBreak/>
        <w:t>IMPLEMENTED FEATURES</w:t>
      </w:r>
    </w:p>
    <w:p w14:paraId="536957FA" w14:textId="340FCE52" w:rsidR="00D6365A" w:rsidRPr="00FA112A" w:rsidRDefault="00000000">
      <w:pPr>
        <w:pStyle w:val="Heading2"/>
        <w:rPr>
          <w:rFonts w:ascii="Bahnschrift SemiBold SemiConden" w:hAnsi="Bahnschrift SemiBold SemiConden"/>
          <w:color w:val="C00000"/>
        </w:rPr>
      </w:pPr>
      <w:r w:rsidRPr="00FA112A">
        <w:rPr>
          <w:rFonts w:ascii="Bahnschrift SemiBold SemiConden" w:hAnsi="Bahnschrift SemiBold SemiConden"/>
          <w:color w:val="C00000"/>
        </w:rPr>
        <w:t>CUSTOMER FEATURES (User Portal)</w:t>
      </w:r>
      <w:r w:rsidR="004409C4" w:rsidRPr="00FA112A">
        <w:rPr>
          <w:rFonts w:ascii="Bahnschrift SemiBold SemiConden" w:hAnsi="Bahnschrift SemiBold SemiConden"/>
          <w:color w:val="C00000"/>
        </w:rPr>
        <w:t>:</w:t>
      </w:r>
    </w:p>
    <w:tbl>
      <w:tblPr>
        <w:tblStyle w:val="LightGrid-Accent1"/>
        <w:tblW w:w="0" w:type="auto"/>
        <w:tblLook w:val="04A0" w:firstRow="1" w:lastRow="0" w:firstColumn="1" w:lastColumn="0" w:noHBand="0" w:noVBand="1"/>
      </w:tblPr>
      <w:tblGrid>
        <w:gridCol w:w="2880"/>
        <w:gridCol w:w="2880"/>
        <w:gridCol w:w="2880"/>
      </w:tblGrid>
      <w:tr w:rsidR="00D6365A" w:rsidRPr="00FA112A" w14:paraId="6D41C4D9" w14:textId="77777777" w:rsidTr="00D6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B60FFF8"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Feature</w:t>
            </w:r>
          </w:p>
        </w:tc>
        <w:tc>
          <w:tcPr>
            <w:tcW w:w="2880" w:type="dxa"/>
          </w:tcPr>
          <w:p w14:paraId="23488105" w14:textId="77777777" w:rsidR="00D6365A" w:rsidRPr="00FA112A" w:rsidRDefault="00000000">
            <w:pPr>
              <w:cnfStyle w:val="100000000000" w:firstRow="1" w:lastRow="0" w:firstColumn="0" w:lastColumn="0" w:oddVBand="0" w:evenVBand="0" w:oddHBand="0" w:evenHBand="0"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Status</w:t>
            </w:r>
          </w:p>
        </w:tc>
        <w:tc>
          <w:tcPr>
            <w:tcW w:w="2880" w:type="dxa"/>
          </w:tcPr>
          <w:p w14:paraId="2F8A71F0" w14:textId="77777777" w:rsidR="00D6365A" w:rsidRPr="00FA112A" w:rsidRDefault="00000000">
            <w:pPr>
              <w:cnfStyle w:val="100000000000" w:firstRow="1" w:lastRow="0" w:firstColumn="0" w:lastColumn="0" w:oddVBand="0" w:evenVBand="0" w:oddHBand="0" w:evenHBand="0"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Description</w:t>
            </w:r>
          </w:p>
        </w:tc>
      </w:tr>
      <w:tr w:rsidR="00D6365A" w:rsidRPr="00FA112A" w14:paraId="69418B36" w14:textId="77777777" w:rsidTr="00D6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F29AFAC"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User Registration</w:t>
            </w:r>
          </w:p>
        </w:tc>
        <w:tc>
          <w:tcPr>
            <w:tcW w:w="2880" w:type="dxa"/>
          </w:tcPr>
          <w:p w14:paraId="4D451042"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6D8D8559"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Sign up with email, phone, password validation</w:t>
            </w:r>
          </w:p>
        </w:tc>
      </w:tr>
      <w:tr w:rsidR="00D6365A" w:rsidRPr="00FA112A" w14:paraId="40C48345" w14:textId="77777777" w:rsidTr="00D63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2867568"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User Login</w:t>
            </w:r>
          </w:p>
        </w:tc>
        <w:tc>
          <w:tcPr>
            <w:tcW w:w="2880" w:type="dxa"/>
          </w:tcPr>
          <w:p w14:paraId="4B52C1A4"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40DB8685"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Secure authentication with session management</w:t>
            </w:r>
          </w:p>
        </w:tc>
      </w:tr>
      <w:tr w:rsidR="00D6365A" w:rsidRPr="00FA112A" w14:paraId="2D3616EE" w14:textId="77777777" w:rsidTr="00D6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DECB792"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Profile Management</w:t>
            </w:r>
          </w:p>
        </w:tc>
        <w:tc>
          <w:tcPr>
            <w:tcW w:w="2880" w:type="dxa"/>
          </w:tcPr>
          <w:p w14:paraId="0D4B3D26"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1A759DDE"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Update name, contact, address information</w:t>
            </w:r>
          </w:p>
        </w:tc>
      </w:tr>
      <w:tr w:rsidR="00D6365A" w:rsidRPr="00FA112A" w14:paraId="00B3EA34" w14:textId="77777777" w:rsidTr="00D63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F1A74AB"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Room Search</w:t>
            </w:r>
          </w:p>
        </w:tc>
        <w:tc>
          <w:tcPr>
            <w:tcW w:w="2880" w:type="dxa"/>
          </w:tcPr>
          <w:p w14:paraId="04FA6D30"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163B6C3C"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Search by date, room type, guest count</w:t>
            </w:r>
          </w:p>
        </w:tc>
      </w:tr>
      <w:tr w:rsidR="00D6365A" w:rsidRPr="00FA112A" w14:paraId="6566ECFA" w14:textId="77777777" w:rsidTr="00D6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12C8D68"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Room Booking</w:t>
            </w:r>
          </w:p>
        </w:tc>
        <w:tc>
          <w:tcPr>
            <w:tcW w:w="2880" w:type="dxa"/>
          </w:tcPr>
          <w:p w14:paraId="75399151"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3C88C128"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Full booking flow with confirmation</w:t>
            </w:r>
          </w:p>
        </w:tc>
      </w:tr>
      <w:tr w:rsidR="00D6365A" w:rsidRPr="00FA112A" w14:paraId="331DA0EE" w14:textId="77777777" w:rsidTr="00D63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89E1DAB"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Promo Codes</w:t>
            </w:r>
          </w:p>
        </w:tc>
        <w:tc>
          <w:tcPr>
            <w:tcW w:w="2880" w:type="dxa"/>
          </w:tcPr>
          <w:p w14:paraId="24E503B6"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00CC27C0"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Apply discounts (WELCOME10, SUMMER2025)</w:t>
            </w:r>
          </w:p>
        </w:tc>
      </w:tr>
      <w:tr w:rsidR="00D6365A" w:rsidRPr="00FA112A" w14:paraId="586E3207" w14:textId="77777777" w:rsidTr="00D6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2B39C70"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Payment Processing</w:t>
            </w:r>
          </w:p>
        </w:tc>
        <w:tc>
          <w:tcPr>
            <w:tcW w:w="2880" w:type="dxa"/>
          </w:tcPr>
          <w:p w14:paraId="0F8528BA"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027833F7"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Credit card, debit card, PayPal, Wallet</w:t>
            </w:r>
          </w:p>
        </w:tc>
      </w:tr>
      <w:tr w:rsidR="00D6365A" w:rsidRPr="00FA112A" w14:paraId="58B17CFE" w14:textId="77777777" w:rsidTr="00D63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6822DF2"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View Bookings</w:t>
            </w:r>
          </w:p>
        </w:tc>
        <w:tc>
          <w:tcPr>
            <w:tcW w:w="2880" w:type="dxa"/>
          </w:tcPr>
          <w:p w14:paraId="1B296539"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1E1CFA0D"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See all bookings with details</w:t>
            </w:r>
          </w:p>
        </w:tc>
      </w:tr>
      <w:tr w:rsidR="00D6365A" w:rsidRPr="00FA112A" w14:paraId="00A9CCF4" w14:textId="77777777" w:rsidTr="00D6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C1505ED"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Cancel Bookings</w:t>
            </w:r>
          </w:p>
        </w:tc>
        <w:tc>
          <w:tcPr>
            <w:tcW w:w="2880" w:type="dxa"/>
          </w:tcPr>
          <w:p w14:paraId="3D910CEB"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00A97994"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Cancel with automatic refund calculation</w:t>
            </w:r>
          </w:p>
        </w:tc>
      </w:tr>
      <w:tr w:rsidR="00D6365A" w:rsidRPr="00FA112A" w14:paraId="1CCD3975" w14:textId="77777777" w:rsidTr="00D63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D286A3C"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Dashboard</w:t>
            </w:r>
          </w:p>
        </w:tc>
        <w:tc>
          <w:tcPr>
            <w:tcW w:w="2880" w:type="dxa"/>
          </w:tcPr>
          <w:p w14:paraId="62804A9C"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6EBB26D2"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View booking stats and activity</w:t>
            </w:r>
          </w:p>
        </w:tc>
      </w:tr>
    </w:tbl>
    <w:p w14:paraId="0821F807" w14:textId="77777777" w:rsidR="00D6365A" w:rsidRPr="00FA112A" w:rsidRDefault="00D6365A">
      <w:pPr>
        <w:rPr>
          <w:rFonts w:ascii="Bahnschrift SemiBold SemiConden" w:hAnsi="Bahnschrift SemiBold SemiConden"/>
        </w:rPr>
      </w:pPr>
    </w:p>
    <w:p w14:paraId="1A34D2B4" w14:textId="5D6AF1D6" w:rsidR="00D6365A" w:rsidRPr="00FA112A" w:rsidRDefault="00000000">
      <w:pPr>
        <w:pStyle w:val="Heading2"/>
        <w:rPr>
          <w:rFonts w:ascii="Bahnschrift SemiBold SemiConden" w:hAnsi="Bahnschrift SemiBold SemiConden"/>
          <w:color w:val="C00000"/>
        </w:rPr>
      </w:pPr>
      <w:r w:rsidRPr="00FA112A">
        <w:rPr>
          <w:rFonts w:ascii="Bahnschrift SemiBold SemiConden" w:hAnsi="Bahnschrift SemiBold SemiConden"/>
          <w:color w:val="C00000"/>
        </w:rPr>
        <w:t>ADMIN FEATURES (Admin Dashboard)</w:t>
      </w:r>
      <w:r w:rsidR="004409C4" w:rsidRPr="00FA112A">
        <w:rPr>
          <w:rFonts w:ascii="Bahnschrift SemiBold SemiConden" w:hAnsi="Bahnschrift SemiBold SemiConden"/>
          <w:color w:val="C00000"/>
        </w:rPr>
        <w:t>:</w:t>
      </w:r>
    </w:p>
    <w:tbl>
      <w:tblPr>
        <w:tblStyle w:val="LightGrid-Accent1"/>
        <w:tblW w:w="0" w:type="auto"/>
        <w:tblLook w:val="04A0" w:firstRow="1" w:lastRow="0" w:firstColumn="1" w:lastColumn="0" w:noHBand="0" w:noVBand="1"/>
      </w:tblPr>
      <w:tblGrid>
        <w:gridCol w:w="2880"/>
        <w:gridCol w:w="2880"/>
        <w:gridCol w:w="2880"/>
      </w:tblGrid>
      <w:tr w:rsidR="00D6365A" w:rsidRPr="00FA112A" w14:paraId="6CECB252" w14:textId="77777777" w:rsidTr="00D6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783F2AB"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Feature</w:t>
            </w:r>
          </w:p>
        </w:tc>
        <w:tc>
          <w:tcPr>
            <w:tcW w:w="2880" w:type="dxa"/>
          </w:tcPr>
          <w:p w14:paraId="1C017B91" w14:textId="77777777" w:rsidR="00D6365A" w:rsidRPr="00FA112A" w:rsidRDefault="00000000">
            <w:pPr>
              <w:cnfStyle w:val="100000000000" w:firstRow="1" w:lastRow="0" w:firstColumn="0" w:lastColumn="0" w:oddVBand="0" w:evenVBand="0" w:oddHBand="0" w:evenHBand="0"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Status</w:t>
            </w:r>
          </w:p>
        </w:tc>
        <w:tc>
          <w:tcPr>
            <w:tcW w:w="2880" w:type="dxa"/>
          </w:tcPr>
          <w:p w14:paraId="7FEE1D73" w14:textId="77777777" w:rsidR="00D6365A" w:rsidRPr="00FA112A" w:rsidRDefault="00000000">
            <w:pPr>
              <w:cnfStyle w:val="100000000000" w:firstRow="1" w:lastRow="0" w:firstColumn="0" w:lastColumn="0" w:oddVBand="0" w:evenVBand="0" w:oddHBand="0" w:evenHBand="0"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Description</w:t>
            </w:r>
          </w:p>
        </w:tc>
      </w:tr>
      <w:tr w:rsidR="00D6365A" w:rsidRPr="00FA112A" w14:paraId="782FAC07" w14:textId="77777777" w:rsidTr="00D6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81E335"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Admin Login</w:t>
            </w:r>
          </w:p>
        </w:tc>
        <w:tc>
          <w:tcPr>
            <w:tcW w:w="2880" w:type="dxa"/>
          </w:tcPr>
          <w:p w14:paraId="44F645FD"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36E7DDAB"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Secure admin authentication</w:t>
            </w:r>
          </w:p>
        </w:tc>
      </w:tr>
      <w:tr w:rsidR="00D6365A" w:rsidRPr="00FA112A" w14:paraId="7442049E" w14:textId="77777777" w:rsidTr="00D63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7E7909D"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Dashboard Overview</w:t>
            </w:r>
          </w:p>
        </w:tc>
        <w:tc>
          <w:tcPr>
            <w:tcW w:w="2880" w:type="dxa"/>
          </w:tcPr>
          <w:p w14:paraId="69A3AB7A"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46F65C5C"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Key metrics (revenue, bookings, occupancy, users)</w:t>
            </w:r>
          </w:p>
        </w:tc>
      </w:tr>
      <w:tr w:rsidR="00D6365A" w:rsidRPr="00FA112A" w14:paraId="430F4300" w14:textId="77777777" w:rsidTr="00D6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3B82161"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Room Management</w:t>
            </w:r>
          </w:p>
        </w:tc>
        <w:tc>
          <w:tcPr>
            <w:tcW w:w="2880" w:type="dxa"/>
          </w:tcPr>
          <w:p w14:paraId="69E54301"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1B48631E"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Add, edit, view rooms and amenities</w:t>
            </w:r>
          </w:p>
        </w:tc>
      </w:tr>
      <w:tr w:rsidR="00D6365A" w:rsidRPr="00FA112A" w14:paraId="303A6E45" w14:textId="77777777" w:rsidTr="00D63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B8A2D51"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Booking Management</w:t>
            </w:r>
          </w:p>
        </w:tc>
        <w:tc>
          <w:tcPr>
            <w:tcW w:w="2880" w:type="dxa"/>
          </w:tcPr>
          <w:p w14:paraId="3EF95FDB"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7FDF2FD1"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View, filter, sort, and cancel bookings</w:t>
            </w:r>
          </w:p>
        </w:tc>
      </w:tr>
      <w:tr w:rsidR="00D6365A" w:rsidRPr="00FA112A" w14:paraId="774418EE" w14:textId="77777777" w:rsidTr="00D6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CA524F5"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User Management</w:t>
            </w:r>
          </w:p>
        </w:tc>
        <w:tc>
          <w:tcPr>
            <w:tcW w:w="2880" w:type="dxa"/>
          </w:tcPr>
          <w:p w14:paraId="7687A750"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4D2A9FDF" w14:textId="77777777" w:rsidR="00D6365A" w:rsidRPr="00FA112A" w:rsidRDefault="00000000">
            <w:pPr>
              <w:cnfStyle w:val="000000100000" w:firstRow="0" w:lastRow="0" w:firstColumn="0" w:lastColumn="0" w:oddVBand="0" w:evenVBand="0" w:oddHBand="1" w:evenHBand="0"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View user profiles and search users</w:t>
            </w:r>
          </w:p>
        </w:tc>
      </w:tr>
      <w:tr w:rsidR="00D6365A" w:rsidRPr="00FA112A" w14:paraId="7A141195" w14:textId="77777777" w:rsidTr="00D63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A7D6A62"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Reports Generation</w:t>
            </w:r>
          </w:p>
        </w:tc>
        <w:tc>
          <w:tcPr>
            <w:tcW w:w="2880" w:type="dxa"/>
          </w:tcPr>
          <w:p w14:paraId="0866F843"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Complete</w:t>
            </w:r>
          </w:p>
        </w:tc>
        <w:tc>
          <w:tcPr>
            <w:tcW w:w="2880" w:type="dxa"/>
          </w:tcPr>
          <w:p w14:paraId="714EE0D4" w14:textId="77777777" w:rsidR="00D6365A" w:rsidRPr="00FA112A" w:rsidRDefault="00000000">
            <w:pPr>
              <w:cnfStyle w:val="000000010000" w:firstRow="0" w:lastRow="0" w:firstColumn="0" w:lastColumn="0" w:oddVBand="0" w:evenVBand="0" w:oddHBand="0" w:evenHBand="1" w:firstRowFirstColumn="0" w:firstRowLastColumn="0" w:lastRowFirstColumn="0" w:lastRowLastColumn="0"/>
              <w:rPr>
                <w:rFonts w:ascii="Bahnschrift SemiBold SemiConden" w:hAnsi="Bahnschrift SemiBold SemiConden"/>
              </w:rPr>
            </w:pPr>
            <w:r w:rsidRPr="00FA112A">
              <w:rPr>
                <w:rFonts w:ascii="Bahnschrift SemiBold SemiConden" w:hAnsi="Bahnschrift SemiBold SemiConden"/>
              </w:rPr>
              <w:t>Revenue, booking, and occupancy reports</w:t>
            </w:r>
          </w:p>
        </w:tc>
      </w:tr>
    </w:tbl>
    <w:p w14:paraId="6EF388F9"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br w:type="page"/>
      </w:r>
    </w:p>
    <w:p w14:paraId="0FDA9E70" w14:textId="6ACC749C" w:rsidR="00D6365A" w:rsidRPr="00FA112A" w:rsidRDefault="00000000">
      <w:pPr>
        <w:pStyle w:val="Heading1"/>
        <w:rPr>
          <w:rFonts w:ascii="Bahnschrift SemiBold SemiConden" w:hAnsi="Bahnschrift SemiBold SemiConden"/>
          <w:color w:val="C00000"/>
        </w:rPr>
      </w:pPr>
      <w:r w:rsidRPr="00FA112A">
        <w:rPr>
          <w:rFonts w:ascii="Bahnschrift SemiBold SemiConden" w:hAnsi="Bahnschrift SemiBold SemiConden"/>
          <w:color w:val="C00000"/>
        </w:rPr>
        <w:lastRenderedPageBreak/>
        <w:t>FILE STRUCTURE &amp; MODULES</w:t>
      </w:r>
      <w:r w:rsidR="004409C4" w:rsidRPr="00FA112A">
        <w:rPr>
          <w:rFonts w:ascii="Bahnschrift SemiBold SemiConden" w:hAnsi="Bahnschrift SemiBold SemiConden"/>
          <w:color w:val="C00000"/>
        </w:rPr>
        <w:t>:</w:t>
      </w:r>
    </w:p>
    <w:p w14:paraId="50FCEA68"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b/>
        </w:rPr>
        <w:t>solivie-hotel-project/</w:t>
      </w:r>
      <w:r w:rsidRPr="00FA112A">
        <w:rPr>
          <w:rFonts w:ascii="Bahnschrift SemiBold SemiConden" w:hAnsi="Bahnschrift SemiBold SemiConden"/>
          <w:b/>
        </w:rPr>
        <w:br/>
      </w:r>
    </w:p>
    <w:p w14:paraId="11B968B5"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app.py (Main home page)</w:t>
      </w:r>
    </w:p>
    <w:p w14:paraId="10F2A1D4"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config.py (Configuration &amp; constants)</w:t>
      </w:r>
    </w:p>
    <w:p w14:paraId="4736ECBA"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p>
    <w:p w14:paraId="21246394"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pages/ (Streamlit pages)</w:t>
      </w:r>
    </w:p>
    <w:p w14:paraId="0C0CED99"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1_</w:t>
      </w:r>
      <w:r w:rsidRPr="00FA112A">
        <w:rPr>
          <w:rFonts w:ascii="Segoe UI Emoji" w:hAnsi="Segoe UI Emoji" w:cs="Segoe UI Emoji"/>
        </w:rPr>
        <w:t>🏠</w:t>
      </w:r>
      <w:r w:rsidRPr="00FA112A">
        <w:rPr>
          <w:rFonts w:ascii="Bahnschrift SemiBold SemiConden" w:hAnsi="Bahnschrift SemiBold SemiConden"/>
        </w:rPr>
        <w:t>_Home.py</w:t>
      </w:r>
    </w:p>
    <w:p w14:paraId="6703CF56"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2_</w:t>
      </w:r>
      <w:r w:rsidRPr="00FA112A">
        <w:rPr>
          <w:rFonts w:ascii="Segoe UI Emoji" w:hAnsi="Segoe UI Emoji" w:cs="Segoe UI Emoji"/>
        </w:rPr>
        <w:t>🔐</w:t>
      </w:r>
      <w:r w:rsidRPr="00FA112A">
        <w:rPr>
          <w:rFonts w:ascii="Bahnschrift SemiBold SemiConden" w:hAnsi="Bahnschrift SemiBold SemiConden"/>
        </w:rPr>
        <w:t>_Login.py</w:t>
      </w:r>
    </w:p>
    <w:p w14:paraId="1835FE65"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3_</w:t>
      </w:r>
      <w:r w:rsidRPr="00FA112A">
        <w:rPr>
          <w:rFonts w:ascii="Segoe UI Emoji" w:hAnsi="Segoe UI Emoji" w:cs="Segoe UI Emoji"/>
        </w:rPr>
        <w:t>📝</w:t>
      </w:r>
      <w:r w:rsidRPr="00FA112A">
        <w:rPr>
          <w:rFonts w:ascii="Bahnschrift SemiBold SemiConden" w:hAnsi="Bahnschrift SemiBold SemiConden"/>
        </w:rPr>
        <w:t>_Register.py</w:t>
      </w:r>
    </w:p>
    <w:p w14:paraId="6A6D2E99"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4_</w:t>
      </w:r>
      <w:r w:rsidRPr="00FA112A">
        <w:rPr>
          <w:rFonts w:ascii="Segoe UI Emoji" w:hAnsi="Segoe UI Emoji" w:cs="Segoe UI Emoji"/>
        </w:rPr>
        <w:t>🔍</w:t>
      </w:r>
      <w:r w:rsidRPr="00FA112A">
        <w:rPr>
          <w:rFonts w:ascii="Bahnschrift SemiBold SemiConden" w:hAnsi="Bahnschrift SemiBold SemiConden"/>
        </w:rPr>
        <w:t>_Search_Rooms.py</w:t>
      </w:r>
    </w:p>
    <w:p w14:paraId="79A18F7A"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5_</w:t>
      </w:r>
      <w:r w:rsidRPr="00FA112A">
        <w:rPr>
          <w:rFonts w:ascii="Segoe UI Emoji" w:hAnsi="Segoe UI Emoji" w:cs="Segoe UI Emoji"/>
        </w:rPr>
        <w:t>📅</w:t>
      </w:r>
      <w:r w:rsidRPr="00FA112A">
        <w:rPr>
          <w:rFonts w:ascii="Bahnschrift SemiBold SemiConden" w:hAnsi="Bahnschrift SemiBold SemiConden"/>
        </w:rPr>
        <w:t>_Book_Room.py</w:t>
      </w:r>
    </w:p>
    <w:p w14:paraId="460A2ABD"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6_</w:t>
      </w:r>
      <w:r w:rsidRPr="00FA112A">
        <w:rPr>
          <w:rFonts w:ascii="Segoe UI Emoji" w:hAnsi="Segoe UI Emoji" w:cs="Segoe UI Emoji"/>
        </w:rPr>
        <w:t>👤</w:t>
      </w:r>
      <w:r w:rsidRPr="00FA112A">
        <w:rPr>
          <w:rFonts w:ascii="Bahnschrift SemiBold SemiConden" w:hAnsi="Bahnschrift SemiBold SemiConden"/>
        </w:rPr>
        <w:t>_My_Profile.py</w:t>
      </w:r>
    </w:p>
    <w:p w14:paraId="0F167266"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7_</w:t>
      </w:r>
      <w:r w:rsidRPr="00FA112A">
        <w:rPr>
          <w:rFonts w:ascii="Segoe UI Emoji" w:hAnsi="Segoe UI Emoji" w:cs="Segoe UI Emoji"/>
        </w:rPr>
        <w:t>⭐</w:t>
      </w:r>
      <w:r w:rsidRPr="00FA112A">
        <w:rPr>
          <w:rFonts w:ascii="Bahnschrift SemiBold SemiConden" w:hAnsi="Bahnschrift SemiBold SemiConden"/>
        </w:rPr>
        <w:t>_Reviews.py</w:t>
      </w:r>
    </w:p>
    <w:p w14:paraId="6B2F6F72"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8_</w:t>
      </w:r>
      <w:r w:rsidRPr="00FA112A">
        <w:rPr>
          <w:rFonts w:ascii="Segoe UI Emoji" w:hAnsi="Segoe UI Emoji" w:cs="Segoe UI Emoji"/>
        </w:rPr>
        <w:t>📊</w:t>
      </w:r>
      <w:r w:rsidRPr="00FA112A">
        <w:rPr>
          <w:rFonts w:ascii="Bahnschrift SemiBold SemiConden" w:hAnsi="Bahnschrift SemiBold SemiConden"/>
        </w:rPr>
        <w:t>_Dashboard.py (Admin)</w:t>
      </w:r>
    </w:p>
    <w:p w14:paraId="15D351B1"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9_</w:t>
      </w:r>
      <w:r w:rsidRPr="00FA112A">
        <w:rPr>
          <w:rFonts w:ascii="Segoe UI Symbol" w:hAnsi="Segoe UI Symbol" w:cs="Segoe UI Symbol"/>
        </w:rPr>
        <w:t>🛏</w:t>
      </w:r>
      <w:r w:rsidRPr="00FA112A">
        <w:rPr>
          <w:rFonts w:ascii="Bahnschrift SemiBold SemiConden" w:hAnsi="Bahnschrift SemiBold SemiConden"/>
        </w:rPr>
        <w:t>️_Manage_Rooms.py (Admin)</w:t>
      </w:r>
    </w:p>
    <w:p w14:paraId="66F1AEB8"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10_</w:t>
      </w:r>
      <w:r w:rsidRPr="00FA112A">
        <w:rPr>
          <w:rFonts w:ascii="Segoe UI Emoji" w:hAnsi="Segoe UI Emoji" w:cs="Segoe UI Emoji"/>
        </w:rPr>
        <w:t>📋</w:t>
      </w:r>
      <w:r w:rsidRPr="00FA112A">
        <w:rPr>
          <w:rFonts w:ascii="Bahnschrift SemiBold SemiConden" w:hAnsi="Bahnschrift SemiBold SemiConden"/>
        </w:rPr>
        <w:t>_Manage_Bookings.py (Admin)</w:t>
      </w:r>
    </w:p>
    <w:p w14:paraId="60C8A441"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11_</w:t>
      </w:r>
      <w:r w:rsidRPr="00FA112A">
        <w:rPr>
          <w:rFonts w:ascii="Segoe UI Emoji" w:hAnsi="Segoe UI Emoji" w:cs="Segoe UI Emoji"/>
        </w:rPr>
        <w:t>👥</w:t>
      </w:r>
      <w:r w:rsidRPr="00FA112A">
        <w:rPr>
          <w:rFonts w:ascii="Bahnschrift SemiBold SemiConden" w:hAnsi="Bahnschrift SemiBold SemiConden"/>
        </w:rPr>
        <w:t>_Manage_Users.py (Admin)</w:t>
      </w:r>
    </w:p>
    <w:p w14:paraId="0C524289"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12_</w:t>
      </w:r>
      <w:r w:rsidRPr="00FA112A">
        <w:rPr>
          <w:rFonts w:ascii="Segoe UI Emoji" w:hAnsi="Segoe UI Emoji" w:cs="Segoe UI Emoji"/>
        </w:rPr>
        <w:t>📈</w:t>
      </w:r>
      <w:r w:rsidRPr="00FA112A">
        <w:rPr>
          <w:rFonts w:ascii="Bahnschrift SemiBold SemiConden" w:hAnsi="Bahnschrift SemiBold SemiConden"/>
        </w:rPr>
        <w:t>_Reports.py (Admin)</w:t>
      </w:r>
    </w:p>
    <w:p w14:paraId="4ACF2AFB"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p>
    <w:p w14:paraId="08B0B548"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backend/ (Business logic)</w:t>
      </w:r>
    </w:p>
    <w:p w14:paraId="7E273350"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auth/ (Authentication)</w:t>
      </w:r>
    </w:p>
    <w:p w14:paraId="40E8920D"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user/ (User operations)</w:t>
      </w:r>
    </w:p>
    <w:p w14:paraId="3537DEA8"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booking/ (Booking CRUD)</w:t>
      </w:r>
    </w:p>
    <w:p w14:paraId="3B659605"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payment/ (Payment handling)</w:t>
      </w:r>
    </w:p>
    <w:p w14:paraId="43390021"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room/ (Room management)</w:t>
      </w:r>
    </w:p>
    <w:p w14:paraId="7CC6C24F"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notification/ (Future: emails/SMS)</w:t>
      </w:r>
    </w:p>
    <w:p w14:paraId="7019461C"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p>
    <w:p w14:paraId="14A3924A"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database/ (Data layer)</w:t>
      </w:r>
    </w:p>
    <w:p w14:paraId="622FECEF"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db_manager.py</w:t>
      </w:r>
    </w:p>
    <w:p w14:paraId="63A174AC"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models.py</w:t>
      </w:r>
    </w:p>
    <w:p w14:paraId="4405E13F"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seeds.py</w:t>
      </w:r>
    </w:p>
    <w:p w14:paraId="309F03E8"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p>
    <w:p w14:paraId="5F65A2D6"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utils/ (Helper functions)</w:t>
      </w:r>
    </w:p>
    <w:p w14:paraId="5924D77D"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helpers.py</w:t>
      </w:r>
    </w:p>
    <w:p w14:paraId="756BB7E4"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validators.py</w:t>
      </w:r>
    </w:p>
    <w:p w14:paraId="407A8BBB"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w:t>
      </w:r>
      <w:r w:rsidRPr="00FA112A">
        <w:rPr>
          <w:rFonts w:ascii="Arial" w:hAnsi="Arial" w:cs="Arial"/>
        </w:rPr>
        <w:t>└──</w:t>
      </w:r>
      <w:r w:rsidRPr="00FA112A">
        <w:rPr>
          <w:rFonts w:ascii="Bahnschrift SemiBold SemiConden" w:hAnsi="Bahnschrift SemiBold SemiConden"/>
        </w:rPr>
        <w:t xml:space="preserve"> constants.py</w:t>
      </w:r>
    </w:p>
    <w:p w14:paraId="384F5FF9"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p>
    <w:p w14:paraId="5821A188" w14:textId="77777777" w:rsidR="00D6365A" w:rsidRPr="00FA112A" w:rsidRDefault="00000000">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requirements.txt</w:t>
      </w:r>
    </w:p>
    <w:p w14:paraId="0BBBC8B7" w14:textId="69E428C1" w:rsidR="00D6365A" w:rsidRPr="00FA112A" w:rsidRDefault="00000000" w:rsidP="004409C4">
      <w:pPr>
        <w:pStyle w:val="ListBullet"/>
        <w:ind w:left="720"/>
        <w:rPr>
          <w:rFonts w:ascii="Bahnschrift SemiBold SemiConden" w:hAnsi="Bahnschrift SemiBold SemiConden"/>
        </w:rPr>
      </w:pPr>
      <w:r w:rsidRPr="00FA112A">
        <w:rPr>
          <w:rFonts w:ascii="Arial" w:hAnsi="Arial" w:cs="Arial"/>
        </w:rPr>
        <w:t>└──</w:t>
      </w:r>
      <w:r w:rsidRPr="00FA112A">
        <w:rPr>
          <w:rFonts w:ascii="Bahnschrift SemiBold SemiConden" w:hAnsi="Bahnschrift SemiBold SemiConden"/>
        </w:rPr>
        <w:t xml:space="preserve"> README.md</w:t>
      </w:r>
    </w:p>
    <w:p w14:paraId="3E0FCE40" w14:textId="77777777" w:rsidR="00D6365A" w:rsidRPr="00FA112A" w:rsidRDefault="00000000">
      <w:pPr>
        <w:pStyle w:val="Heading1"/>
        <w:rPr>
          <w:rFonts w:ascii="Bahnschrift SemiBold SemiConden" w:hAnsi="Bahnschrift SemiBold SemiConden"/>
          <w:color w:val="C00000"/>
        </w:rPr>
      </w:pPr>
      <w:r w:rsidRPr="00FA112A">
        <w:rPr>
          <w:rFonts w:ascii="Bahnschrift SemiBold SemiConden" w:hAnsi="Bahnschrift SemiBold SemiConden"/>
          <w:color w:val="C00000"/>
        </w:rPr>
        <w:lastRenderedPageBreak/>
        <w:t>FUTURE ENHANCEMENTS</w:t>
      </w:r>
    </w:p>
    <w:p w14:paraId="7F6848CF" w14:textId="40A264A8" w:rsidR="00D6365A" w:rsidRPr="00FA112A" w:rsidRDefault="00000000">
      <w:pPr>
        <w:pStyle w:val="Heading2"/>
        <w:rPr>
          <w:rFonts w:ascii="Bahnschrift SemiBold SemiConden" w:hAnsi="Bahnschrift SemiBold SemiConden"/>
          <w:color w:val="C00000"/>
        </w:rPr>
      </w:pPr>
      <w:r w:rsidRPr="00FA112A">
        <w:rPr>
          <w:rFonts w:ascii="Bahnschrift SemiBold SemiConden" w:hAnsi="Bahnschrift SemiBold SemiConden"/>
          <w:color w:val="C00000"/>
        </w:rPr>
        <w:t>PHASE 1: ESSENTIAL FEATURES (Month 1)</w:t>
      </w:r>
      <w:r w:rsidR="004409C4" w:rsidRPr="00FA112A">
        <w:rPr>
          <w:rFonts w:ascii="Bahnschrift SemiBold SemiConden" w:hAnsi="Bahnschrift SemiBold SemiConden"/>
          <w:color w:val="C00000"/>
        </w:rPr>
        <w:t>:</w:t>
      </w:r>
    </w:p>
    <w:p w14:paraId="5EBE2C0D"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Estimated Time: 11-15 hours</w:t>
      </w:r>
    </w:p>
    <w:p w14:paraId="40ACDC7E" w14:textId="14662431" w:rsidR="00D6365A" w:rsidRPr="00FA112A" w:rsidRDefault="00000000">
      <w:pPr>
        <w:pStyle w:val="ListNumber"/>
        <w:rPr>
          <w:rFonts w:ascii="Bahnschrift SemiBold SemiConden" w:hAnsi="Bahnschrift SemiBold SemiConden"/>
        </w:rPr>
      </w:pPr>
      <w:r w:rsidRPr="00FA112A">
        <w:rPr>
          <w:rFonts w:ascii="Bahnschrift SemiBold SemiConden" w:hAnsi="Bahnschrift SemiBold SemiConden"/>
        </w:rPr>
        <w:t>National ID / Passport Collection</w:t>
      </w:r>
      <w:r w:rsidRPr="00FA112A">
        <w:rPr>
          <w:rFonts w:ascii="Bahnschrift SemiBold SemiConden" w:hAnsi="Bahnschrift SemiBold SemiConden"/>
          <w:i/>
        </w:rPr>
        <w:t xml:space="preserve"> </w:t>
      </w:r>
    </w:p>
    <w:p w14:paraId="4293AB95" w14:textId="45678329" w:rsidR="00D6365A" w:rsidRPr="00FA112A" w:rsidRDefault="00000000">
      <w:pPr>
        <w:pStyle w:val="ListNumber"/>
        <w:rPr>
          <w:rFonts w:ascii="Bahnschrift SemiBold SemiConden" w:hAnsi="Bahnschrift SemiBold SemiConden"/>
        </w:rPr>
      </w:pPr>
      <w:r w:rsidRPr="00FA112A">
        <w:rPr>
          <w:rFonts w:ascii="Bahnschrift SemiBold SemiConden" w:hAnsi="Bahnschrift SemiBold SemiConden"/>
        </w:rPr>
        <w:t>Email Confirmation System</w:t>
      </w:r>
      <w:r w:rsidRPr="00FA112A">
        <w:rPr>
          <w:rFonts w:ascii="Bahnschrift SemiBold SemiConden" w:hAnsi="Bahnschrift SemiBold SemiConden"/>
          <w:i/>
        </w:rPr>
        <w:t xml:space="preserve"> </w:t>
      </w:r>
    </w:p>
    <w:p w14:paraId="362A5CDB" w14:textId="2F1FA505" w:rsidR="00D6365A" w:rsidRPr="00FA112A" w:rsidRDefault="00000000">
      <w:pPr>
        <w:pStyle w:val="ListNumber"/>
        <w:rPr>
          <w:rFonts w:ascii="Bahnschrift SemiBold SemiConden" w:hAnsi="Bahnschrift SemiBold SemiConden"/>
        </w:rPr>
      </w:pPr>
      <w:r w:rsidRPr="00FA112A">
        <w:rPr>
          <w:rFonts w:ascii="Bahnschrift SemiBold SemiConden" w:hAnsi="Bahnschrift SemiBold SemiConden"/>
        </w:rPr>
        <w:t>Check-in / Check-out System</w:t>
      </w:r>
      <w:r w:rsidRPr="00FA112A">
        <w:rPr>
          <w:rFonts w:ascii="Bahnschrift SemiBold SemiConden" w:hAnsi="Bahnschrift SemiBold SemiConden"/>
          <w:i/>
        </w:rPr>
        <w:t xml:space="preserve"> </w:t>
      </w:r>
    </w:p>
    <w:p w14:paraId="1238FC5A" w14:textId="6C0A8495" w:rsidR="00D6365A" w:rsidRPr="00FA112A" w:rsidRDefault="00000000">
      <w:pPr>
        <w:pStyle w:val="ListNumber"/>
        <w:rPr>
          <w:rFonts w:ascii="Bahnschrift SemiBold SemiConden" w:hAnsi="Bahnschrift SemiBold SemiConden"/>
        </w:rPr>
      </w:pPr>
      <w:r w:rsidRPr="00FA112A">
        <w:rPr>
          <w:rFonts w:ascii="Bahnschrift SemiBold SemiConden" w:hAnsi="Bahnschrift SemiBold SemiConden"/>
        </w:rPr>
        <w:t>Invoice / Receipt Generation</w:t>
      </w:r>
      <w:r w:rsidRPr="00FA112A">
        <w:rPr>
          <w:rFonts w:ascii="Bahnschrift SemiBold SemiConden" w:hAnsi="Bahnschrift SemiBold SemiConden"/>
          <w:i/>
        </w:rPr>
        <w:t xml:space="preserve"> </w:t>
      </w:r>
    </w:p>
    <w:p w14:paraId="2F35C46A" w14:textId="30FC4EBC" w:rsidR="00D6365A" w:rsidRPr="00FA112A" w:rsidRDefault="00000000">
      <w:pPr>
        <w:pStyle w:val="Heading2"/>
        <w:rPr>
          <w:rFonts w:ascii="Bahnschrift SemiBold SemiConden" w:hAnsi="Bahnschrift SemiBold SemiConden"/>
          <w:color w:val="C00000"/>
        </w:rPr>
      </w:pPr>
      <w:r w:rsidRPr="00FA112A">
        <w:rPr>
          <w:rFonts w:ascii="Bahnschrift SemiBold SemiConden" w:hAnsi="Bahnschrift SemiBold SemiConden"/>
          <w:color w:val="C00000"/>
        </w:rPr>
        <w:t>PHASE 2: IMPORTANT FEATURES (Month 2)</w:t>
      </w:r>
      <w:r w:rsidR="004409C4" w:rsidRPr="00FA112A">
        <w:rPr>
          <w:rFonts w:ascii="Bahnschrift SemiBold SemiConden" w:hAnsi="Bahnschrift SemiBold SemiConden"/>
          <w:color w:val="C00000"/>
        </w:rPr>
        <w:t>:</w:t>
      </w:r>
    </w:p>
    <w:p w14:paraId="3CBCE76E"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Estimated Time: 14-18 hours</w:t>
      </w:r>
    </w:p>
    <w:p w14:paraId="36074765" w14:textId="6A8D4B2D"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 xml:space="preserve">Room Availability Calendar </w:t>
      </w:r>
    </w:p>
    <w:p w14:paraId="504ABEC3" w14:textId="4989F1B6"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 xml:space="preserve">Multiple Room Booking </w:t>
      </w:r>
    </w:p>
    <w:p w14:paraId="5E852D35" w14:textId="4C0AB054"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 xml:space="preserve">Room Service Orders </w:t>
      </w:r>
    </w:p>
    <w:p w14:paraId="36243973" w14:textId="11284E88" w:rsidR="00D6365A" w:rsidRPr="00FA112A" w:rsidRDefault="00000000" w:rsidP="004409C4">
      <w:pPr>
        <w:pStyle w:val="ListBullet"/>
        <w:rPr>
          <w:rFonts w:ascii="Bahnschrift SemiBold SemiConden" w:hAnsi="Bahnschrift SemiBold SemiConden"/>
        </w:rPr>
      </w:pPr>
      <w:r w:rsidRPr="00FA112A">
        <w:rPr>
          <w:rFonts w:ascii="Bahnschrift SemiBold SemiConden" w:hAnsi="Bahnschrift SemiBold SemiConden"/>
        </w:rPr>
        <w:t xml:space="preserve">Complete Reviews System </w:t>
      </w:r>
    </w:p>
    <w:p w14:paraId="26BCB989" w14:textId="52596410"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 xml:space="preserve">Room Photo Gallery </w:t>
      </w:r>
    </w:p>
    <w:p w14:paraId="31267E8F" w14:textId="4A609D8B"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 xml:space="preserve">Advanced Filters </w:t>
      </w:r>
    </w:p>
    <w:p w14:paraId="2CD1F9DC" w14:textId="5A6543A2" w:rsidR="00D6365A" w:rsidRPr="00FA112A" w:rsidRDefault="00000000">
      <w:pPr>
        <w:pStyle w:val="Heading2"/>
        <w:rPr>
          <w:rFonts w:ascii="Bahnschrift SemiBold SemiConden" w:hAnsi="Bahnschrift SemiBold SemiConden"/>
          <w:color w:val="C00000"/>
        </w:rPr>
      </w:pPr>
      <w:r w:rsidRPr="00FA112A">
        <w:rPr>
          <w:rFonts w:ascii="Bahnschrift SemiBold SemiConden" w:hAnsi="Bahnschrift SemiBold SemiConden"/>
          <w:color w:val="C00000"/>
        </w:rPr>
        <w:t>PHASE 3: ENHANCEMENTS (Month 3)</w:t>
      </w:r>
      <w:r w:rsidR="004409C4" w:rsidRPr="00FA112A">
        <w:rPr>
          <w:rFonts w:ascii="Bahnschrift SemiBold SemiConden" w:hAnsi="Bahnschrift SemiBold SemiConden"/>
          <w:color w:val="C00000"/>
        </w:rPr>
        <w:t>:</w:t>
      </w:r>
    </w:p>
    <w:p w14:paraId="0E6B3275"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t>Estimated Time: 10-14 hours</w:t>
      </w:r>
    </w:p>
    <w:p w14:paraId="417B7B8F" w14:textId="7788AE44"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 xml:space="preserve">Loyalty Program </w:t>
      </w:r>
    </w:p>
    <w:p w14:paraId="393FFA9C" w14:textId="51925F90"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 xml:space="preserve">SMS Notifications </w:t>
      </w:r>
    </w:p>
    <w:p w14:paraId="667E0E75" w14:textId="7768F0B3"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 xml:space="preserve">Google Maps Integration </w:t>
      </w:r>
    </w:p>
    <w:p w14:paraId="0CFD8BE7" w14:textId="0FE6F79E"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 xml:space="preserve">Analytics Dashboard </w:t>
      </w:r>
    </w:p>
    <w:p w14:paraId="75ECD7E2" w14:textId="2AB63427" w:rsidR="00D6365A" w:rsidRPr="00FA112A" w:rsidRDefault="00000000">
      <w:pPr>
        <w:pStyle w:val="ListBullet"/>
        <w:rPr>
          <w:rFonts w:ascii="Bahnschrift SemiBold SemiConden" w:hAnsi="Bahnschrift SemiBold SemiConden"/>
        </w:rPr>
      </w:pPr>
      <w:r w:rsidRPr="00FA112A">
        <w:rPr>
          <w:rFonts w:ascii="Bahnschrift SemiBold SemiConden" w:hAnsi="Bahnschrift SemiBold SemiConden"/>
        </w:rPr>
        <w:t xml:space="preserve">Excel Report Export </w:t>
      </w:r>
    </w:p>
    <w:p w14:paraId="1A22F76F" w14:textId="77777777" w:rsidR="00D6365A" w:rsidRPr="00FA112A" w:rsidRDefault="00000000">
      <w:pPr>
        <w:rPr>
          <w:rFonts w:ascii="Bahnschrift SemiBold SemiConden" w:hAnsi="Bahnschrift SemiBold SemiConden"/>
        </w:rPr>
      </w:pPr>
      <w:r w:rsidRPr="00FA112A">
        <w:rPr>
          <w:rFonts w:ascii="Bahnschrift SemiBold SemiConden" w:hAnsi="Bahnschrift SemiBold SemiConden"/>
        </w:rPr>
        <w:br w:type="page"/>
      </w:r>
    </w:p>
    <w:p w14:paraId="4A7B1A64" w14:textId="77777777" w:rsidR="00D6365A" w:rsidRPr="00FA112A" w:rsidRDefault="00000000">
      <w:pPr>
        <w:pStyle w:val="Heading1"/>
        <w:rPr>
          <w:rFonts w:ascii="Bahnschrift SemiBold SemiConden" w:hAnsi="Bahnschrift SemiBold SemiConden"/>
          <w:color w:val="C00000"/>
        </w:rPr>
      </w:pPr>
      <w:r w:rsidRPr="00FA112A">
        <w:rPr>
          <w:rFonts w:ascii="Bahnschrift SemiBold SemiConden" w:hAnsi="Bahnschrift SemiBold SemiConden"/>
          <w:color w:val="C00000"/>
        </w:rPr>
        <w:lastRenderedPageBreak/>
        <w:t>CONCLUSIONS &amp; RECOMMENDATIONS</w:t>
      </w:r>
    </w:p>
    <w:p w14:paraId="6FB04997" w14:textId="79E086AC" w:rsidR="00D6365A" w:rsidRPr="00FA112A" w:rsidRDefault="00000000">
      <w:pPr>
        <w:pStyle w:val="Heading2"/>
        <w:rPr>
          <w:rFonts w:ascii="Bahnschrift SemiBold SemiConden" w:hAnsi="Bahnschrift SemiBold SemiConden"/>
          <w:color w:val="C00000"/>
        </w:rPr>
      </w:pPr>
      <w:r w:rsidRPr="00FA112A">
        <w:rPr>
          <w:rFonts w:ascii="Bahnschrift SemiBold SemiConden" w:hAnsi="Bahnschrift SemiBold SemiConden"/>
          <w:color w:val="C00000"/>
        </w:rPr>
        <w:t>Project Strengths</w:t>
      </w:r>
      <w:r w:rsidR="004409C4" w:rsidRPr="00FA112A">
        <w:rPr>
          <w:rFonts w:ascii="Bahnschrift SemiBold SemiConden" w:hAnsi="Bahnschrift SemiBold SemiConden"/>
          <w:color w:val="C00000"/>
        </w:rPr>
        <w:t>:</w:t>
      </w:r>
    </w:p>
    <w:p w14:paraId="590408D6" w14:textId="77777777" w:rsidR="00D6365A" w:rsidRPr="00FA112A" w:rsidRDefault="00000000">
      <w:pPr>
        <w:pStyle w:val="ListBullet"/>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Fully functional hotel reservation system</w:t>
      </w:r>
    </w:p>
    <w:p w14:paraId="0AD3D1A3" w14:textId="77777777" w:rsidR="00D6365A" w:rsidRPr="00FA112A" w:rsidRDefault="00000000">
      <w:pPr>
        <w:pStyle w:val="ListBullet"/>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Clean, maintainable code architecture</w:t>
      </w:r>
    </w:p>
    <w:p w14:paraId="7B1E1029" w14:textId="77777777" w:rsidR="00D6365A" w:rsidRPr="00FA112A" w:rsidRDefault="00000000">
      <w:pPr>
        <w:pStyle w:val="ListBullet"/>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Role-based access control implemented</w:t>
      </w:r>
    </w:p>
    <w:p w14:paraId="4B5EECB4" w14:textId="77777777" w:rsidR="00D6365A" w:rsidRPr="00FA112A" w:rsidRDefault="00000000">
      <w:pPr>
        <w:pStyle w:val="ListBullet"/>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Professional dark theme UI</w:t>
      </w:r>
    </w:p>
    <w:p w14:paraId="13ABA051" w14:textId="77777777" w:rsidR="00D6365A" w:rsidRPr="00FA112A" w:rsidRDefault="00000000">
      <w:pPr>
        <w:pStyle w:val="ListBullet"/>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Comprehensive error handling</w:t>
      </w:r>
    </w:p>
    <w:p w14:paraId="3A31FE9F" w14:textId="77777777" w:rsidR="00D6365A" w:rsidRPr="00FA112A" w:rsidRDefault="00000000">
      <w:pPr>
        <w:pStyle w:val="ListBullet"/>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Database persistence working correctly</w:t>
      </w:r>
    </w:p>
    <w:p w14:paraId="2B01E045" w14:textId="77777777" w:rsidR="00D6365A" w:rsidRPr="00FA112A" w:rsidRDefault="00000000">
      <w:pPr>
        <w:pStyle w:val="ListBullet"/>
        <w:rPr>
          <w:rFonts w:ascii="Bahnschrift SemiBold SemiConden" w:hAnsi="Bahnschrift SemiBold SemiConden"/>
        </w:rPr>
      </w:pPr>
      <w:r w:rsidRPr="00FA112A">
        <w:rPr>
          <w:rFonts w:ascii="Segoe UI Emoji" w:hAnsi="Segoe UI Emoji" w:cs="Segoe UI Emoji"/>
        </w:rPr>
        <w:t>✅</w:t>
      </w:r>
      <w:r w:rsidRPr="00FA112A">
        <w:rPr>
          <w:rFonts w:ascii="Bahnschrift SemiBold SemiConden" w:hAnsi="Bahnschrift SemiBold SemiConden"/>
        </w:rPr>
        <w:t xml:space="preserve"> All core features tested &amp; validated</w:t>
      </w:r>
    </w:p>
    <w:p w14:paraId="02058DFD" w14:textId="359B791C" w:rsidR="00D6365A" w:rsidRPr="00FA112A" w:rsidRDefault="00000000">
      <w:pPr>
        <w:pStyle w:val="Heading2"/>
        <w:rPr>
          <w:rFonts w:ascii="Bahnschrift SemiBold SemiConden" w:hAnsi="Bahnschrift SemiBold SemiConden"/>
          <w:color w:val="C00000"/>
        </w:rPr>
      </w:pPr>
      <w:r w:rsidRPr="00FA112A">
        <w:rPr>
          <w:rFonts w:ascii="Bahnschrift SemiBold SemiConden" w:hAnsi="Bahnschrift SemiBold SemiConden"/>
          <w:color w:val="C00000"/>
        </w:rPr>
        <w:t>Immediate Next Steps</w:t>
      </w:r>
      <w:r w:rsidR="004409C4" w:rsidRPr="00FA112A">
        <w:rPr>
          <w:rFonts w:ascii="Bahnschrift SemiBold SemiConden" w:hAnsi="Bahnschrift SemiBold SemiConden"/>
          <w:color w:val="C00000"/>
        </w:rPr>
        <w:t>:</w:t>
      </w:r>
    </w:p>
    <w:p w14:paraId="2A24CB00" w14:textId="77777777" w:rsidR="00D6365A" w:rsidRPr="00FA112A" w:rsidRDefault="00000000">
      <w:pPr>
        <w:pStyle w:val="ListNumber"/>
        <w:rPr>
          <w:rFonts w:ascii="Bahnschrift SemiBold SemiConden" w:hAnsi="Bahnschrift SemiBold SemiConden"/>
        </w:rPr>
      </w:pPr>
      <w:r w:rsidRPr="00FA112A">
        <w:rPr>
          <w:rFonts w:ascii="Bahnschrift SemiBold SemiConden" w:hAnsi="Bahnschrift SemiBold SemiConden"/>
        </w:rPr>
        <w:t>Deploy to production (Streamlit Cloud or AWS)</w:t>
      </w:r>
    </w:p>
    <w:p w14:paraId="608C794B" w14:textId="77777777" w:rsidR="00D6365A" w:rsidRPr="00FA112A" w:rsidRDefault="00000000">
      <w:pPr>
        <w:pStyle w:val="ListNumber"/>
        <w:rPr>
          <w:rFonts w:ascii="Bahnschrift SemiBold SemiConden" w:hAnsi="Bahnschrift SemiBold SemiConden"/>
        </w:rPr>
      </w:pPr>
      <w:r w:rsidRPr="00FA112A">
        <w:rPr>
          <w:rFonts w:ascii="Bahnschrift SemiBold SemiConden" w:hAnsi="Bahnschrift SemiBold SemiConden"/>
        </w:rPr>
        <w:t>Implement Phase 1 features (ID collection, Email, Check-in)</w:t>
      </w:r>
    </w:p>
    <w:p w14:paraId="08162F3B" w14:textId="77777777" w:rsidR="00D6365A" w:rsidRPr="00FA112A" w:rsidRDefault="00000000">
      <w:pPr>
        <w:pStyle w:val="ListNumber"/>
        <w:rPr>
          <w:rFonts w:ascii="Bahnschrift SemiBold SemiConden" w:hAnsi="Bahnschrift SemiBold SemiConden"/>
        </w:rPr>
      </w:pPr>
      <w:r w:rsidRPr="00FA112A">
        <w:rPr>
          <w:rFonts w:ascii="Bahnschrift SemiBold SemiConden" w:hAnsi="Bahnschrift SemiBold SemiConden"/>
        </w:rPr>
        <w:t>Set up monitoring (Error tracking, performance)</w:t>
      </w:r>
    </w:p>
    <w:p w14:paraId="561E9D02" w14:textId="77777777" w:rsidR="00D6365A" w:rsidRPr="00FA112A" w:rsidRDefault="00000000">
      <w:pPr>
        <w:pStyle w:val="ListNumber"/>
        <w:rPr>
          <w:rFonts w:ascii="Bahnschrift SemiBold SemiConden" w:hAnsi="Bahnschrift SemiBold SemiConden"/>
        </w:rPr>
      </w:pPr>
      <w:r w:rsidRPr="00FA112A">
        <w:rPr>
          <w:rFonts w:ascii="Bahnschrift SemiBold SemiConden" w:hAnsi="Bahnschrift SemiBold SemiConden"/>
        </w:rPr>
        <w:t>Create user documentation (Help guides, tutorials)</w:t>
      </w:r>
    </w:p>
    <w:p w14:paraId="6F7A46DE" w14:textId="77777777" w:rsidR="00D6365A" w:rsidRPr="00FA112A" w:rsidRDefault="00000000">
      <w:pPr>
        <w:pStyle w:val="ListNumber"/>
        <w:rPr>
          <w:rFonts w:ascii="Bahnschrift SemiBold SemiConden" w:hAnsi="Bahnschrift SemiBold SemiConden"/>
        </w:rPr>
      </w:pPr>
      <w:r w:rsidRPr="00FA112A">
        <w:rPr>
          <w:rFonts w:ascii="Bahnschrift SemiBold SemiConden" w:hAnsi="Bahnschrift SemiBold SemiConden"/>
        </w:rPr>
        <w:t>Plan Phase 2 development (Team assignment, timeline)</w:t>
      </w:r>
    </w:p>
    <w:p w14:paraId="40FD9721" w14:textId="2AFB8826" w:rsidR="00D6365A" w:rsidRPr="00FA112A" w:rsidRDefault="00D6365A">
      <w:pPr>
        <w:rPr>
          <w:rFonts w:ascii="Bahnschrift SemiBold SemiConden" w:hAnsi="Bahnschrift SemiBold SemiConden"/>
        </w:rPr>
      </w:pPr>
    </w:p>
    <w:p w14:paraId="17B848AD" w14:textId="77777777" w:rsidR="004409C4" w:rsidRPr="00FA112A" w:rsidRDefault="004409C4">
      <w:pPr>
        <w:rPr>
          <w:rFonts w:ascii="Bahnschrift SemiBold SemiConden" w:hAnsi="Bahnschrift SemiBold SemiConden"/>
        </w:rPr>
      </w:pPr>
    </w:p>
    <w:p w14:paraId="5B9B96CB" w14:textId="77777777" w:rsidR="00D6365A" w:rsidRPr="00FA112A" w:rsidRDefault="00000000">
      <w:pPr>
        <w:jc w:val="center"/>
        <w:rPr>
          <w:rFonts w:ascii="Bahnschrift SemiBold SemiConden" w:hAnsi="Bahnschrift SemiBold SemiConden"/>
        </w:rPr>
      </w:pPr>
      <w:r w:rsidRPr="00FA112A">
        <w:rPr>
          <w:rFonts w:ascii="Bahnschrift SemiBold SemiConden" w:hAnsi="Bahnschrift SemiBold SemiConden"/>
          <w:b/>
          <w:color w:val="C00000"/>
        </w:rPr>
        <w:t>Document Information</w:t>
      </w:r>
      <w:r w:rsidRPr="00FA112A">
        <w:rPr>
          <w:rFonts w:ascii="Bahnschrift SemiBold SemiConden" w:hAnsi="Bahnschrift SemiBold SemiConden"/>
          <w:b/>
        </w:rPr>
        <w:br/>
      </w:r>
      <w:r w:rsidRPr="00FA112A">
        <w:rPr>
          <w:rFonts w:ascii="Bahnschrift SemiBold SemiConden" w:hAnsi="Bahnschrift SemiBold SemiConden"/>
          <w:color w:val="C00000"/>
        </w:rPr>
        <w:t xml:space="preserve">Created: </w:t>
      </w:r>
      <w:r w:rsidRPr="00FA112A">
        <w:rPr>
          <w:rFonts w:ascii="Bahnschrift SemiBold SemiConden" w:hAnsi="Bahnschrift SemiBold SemiConden"/>
        </w:rPr>
        <w:t>November 1, 2025</w:t>
      </w:r>
      <w:r w:rsidRPr="00FA112A">
        <w:rPr>
          <w:rFonts w:ascii="Bahnschrift SemiBold SemiConden" w:hAnsi="Bahnschrift SemiBold SemiConden"/>
        </w:rPr>
        <w:br/>
      </w:r>
      <w:r w:rsidRPr="00FA112A">
        <w:rPr>
          <w:rFonts w:ascii="Bahnschrift SemiBold SemiConden" w:hAnsi="Bahnschrift SemiBold SemiConden"/>
          <w:color w:val="C00000"/>
        </w:rPr>
        <w:t xml:space="preserve">Version: </w:t>
      </w:r>
      <w:r w:rsidRPr="00FA112A">
        <w:rPr>
          <w:rFonts w:ascii="Bahnschrift SemiBold SemiConden" w:hAnsi="Bahnschrift SemiBold SemiConden"/>
        </w:rPr>
        <w:t>1.0</w:t>
      </w:r>
      <w:r w:rsidRPr="00FA112A">
        <w:rPr>
          <w:rFonts w:ascii="Bahnschrift SemiBold SemiConden" w:hAnsi="Bahnschrift SemiBold SemiConden"/>
        </w:rPr>
        <w:br/>
      </w:r>
      <w:r w:rsidRPr="00FA112A">
        <w:rPr>
          <w:rFonts w:ascii="Bahnschrift SemiBold SemiConden" w:hAnsi="Bahnschrift SemiBold SemiConden"/>
          <w:color w:val="C00000"/>
        </w:rPr>
        <w:t xml:space="preserve">Status: </w:t>
      </w:r>
      <w:r w:rsidRPr="00FA112A">
        <w:rPr>
          <w:rFonts w:ascii="Bahnschrift SemiBold SemiConden" w:hAnsi="Bahnschrift SemiBold SemiConden"/>
        </w:rPr>
        <w:t>Ready for Implementation</w:t>
      </w:r>
      <w:r w:rsidRPr="00FA112A">
        <w:rPr>
          <w:rFonts w:ascii="Bahnschrift SemiBold SemiConden" w:hAnsi="Bahnschrift SemiBold SemiConden"/>
        </w:rPr>
        <w:br/>
      </w:r>
      <w:r w:rsidRPr="00FA112A">
        <w:rPr>
          <w:rFonts w:ascii="Bahnschrift SemiBold SemiConden" w:hAnsi="Bahnschrift SemiBold SemiConden"/>
          <w:color w:val="C00000"/>
        </w:rPr>
        <w:t xml:space="preserve">Author: </w:t>
      </w:r>
      <w:r w:rsidRPr="00FA112A">
        <w:rPr>
          <w:rFonts w:ascii="Bahnschrift SemiBold SemiConden" w:hAnsi="Bahnschrift SemiBold SemiConden"/>
        </w:rPr>
        <w:t>Solivie Development Team</w:t>
      </w:r>
      <w:r w:rsidRPr="00FA112A">
        <w:rPr>
          <w:rFonts w:ascii="Bahnschrift SemiBold SemiConden" w:hAnsi="Bahnschrift SemiBold SemiConden"/>
        </w:rPr>
        <w:br/>
      </w:r>
      <w:r w:rsidRPr="00FA112A">
        <w:rPr>
          <w:rFonts w:ascii="Bahnschrift SemiBold SemiConden" w:hAnsi="Bahnschrift SemiBold SemiConden"/>
          <w:color w:val="C00000"/>
        </w:rPr>
        <w:t xml:space="preserve">Hotel: </w:t>
      </w:r>
      <w:r w:rsidRPr="00FA112A">
        <w:rPr>
          <w:rFonts w:ascii="Bahnschrift SemiBold SemiConden" w:hAnsi="Bahnschrift SemiBold SemiConden"/>
        </w:rPr>
        <w:t>Solivie Hotels</w:t>
      </w:r>
    </w:p>
    <w:sectPr w:rsidR="00D6365A" w:rsidRPr="00FA112A"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1C90C" w14:textId="77777777" w:rsidR="00324D9E" w:rsidRDefault="00324D9E" w:rsidP="004409C4">
      <w:pPr>
        <w:spacing w:after="0" w:line="240" w:lineRule="auto"/>
      </w:pPr>
      <w:r>
        <w:separator/>
      </w:r>
    </w:p>
  </w:endnote>
  <w:endnote w:type="continuationSeparator" w:id="0">
    <w:p w14:paraId="1293AF2E" w14:textId="77777777" w:rsidR="00324D9E" w:rsidRDefault="00324D9E" w:rsidP="0044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D05D" w14:textId="77777777" w:rsidR="004409C4" w:rsidRDefault="0044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44D75" w14:textId="77777777" w:rsidR="004409C4" w:rsidRDefault="004409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A2FFC" w14:textId="77777777" w:rsidR="004409C4" w:rsidRDefault="0044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82E7E" w14:textId="77777777" w:rsidR="00324D9E" w:rsidRDefault="00324D9E" w:rsidP="004409C4">
      <w:pPr>
        <w:spacing w:after="0" w:line="240" w:lineRule="auto"/>
      </w:pPr>
      <w:r>
        <w:separator/>
      </w:r>
    </w:p>
  </w:footnote>
  <w:footnote w:type="continuationSeparator" w:id="0">
    <w:p w14:paraId="185D1D2D" w14:textId="77777777" w:rsidR="00324D9E" w:rsidRDefault="00324D9E" w:rsidP="00440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660D5" w14:textId="60252BCC" w:rsidR="004409C4" w:rsidRDefault="00000000">
    <w:pPr>
      <w:pStyle w:val="Header"/>
    </w:pPr>
    <w:r>
      <w:rPr>
        <w:noProof/>
      </w:rPr>
      <w:pict w14:anchorId="0D0E1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0491688" o:spid="_x0000_s1035" type="#_x0000_t75" style="position:absolute;margin-left:0;margin-top:0;width:726.3pt;height:12in;z-index:-251657216;mso-position-horizontal:center;mso-position-horizontal-relative:margin;mso-position-vertical:center;mso-position-vertical-relative:margin" o:allowincell="f">
          <v:imagedata r:id="rId1" o:title="vecteezy_frame-border-line-page-vector-vintage-simple-geometric_2555593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2907" w14:textId="70258E2B" w:rsidR="004409C4" w:rsidRDefault="00000000">
    <w:pPr>
      <w:pStyle w:val="Header"/>
    </w:pPr>
    <w:r>
      <w:rPr>
        <w:noProof/>
      </w:rPr>
      <w:pict w14:anchorId="6BCC0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0491689" o:spid="_x0000_s1036" type="#_x0000_t75" style="position:absolute;margin-left:0;margin-top:0;width:726.3pt;height:12in;z-index:-251656192;mso-position-horizontal:center;mso-position-horizontal-relative:margin;mso-position-vertical:center;mso-position-vertical-relative:margin" o:allowincell="f">
          <v:imagedata r:id="rId1" o:title="vecteezy_frame-border-line-page-vector-vintage-simple-geometric_2555593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5C3A" w14:textId="2E4CBE7C" w:rsidR="004409C4" w:rsidRDefault="00000000">
    <w:pPr>
      <w:pStyle w:val="Header"/>
    </w:pPr>
    <w:r>
      <w:rPr>
        <w:noProof/>
      </w:rPr>
      <w:pict w14:anchorId="51345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0491687" o:spid="_x0000_s1034" type="#_x0000_t75" style="position:absolute;margin-left:0;margin-top:0;width:726.3pt;height:12in;z-index:-251658240;mso-position-horizontal:center;mso-position-horizontal-relative:margin;mso-position-vertical:center;mso-position-vertical-relative:margin" o:allowincell="f">
          <v:imagedata r:id="rId1" o:title="vecteezy_frame-border-line-page-vector-vintage-simple-geometric_2555593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9025574">
    <w:abstractNumId w:val="8"/>
  </w:num>
  <w:num w:numId="2" w16cid:durableId="1926694184">
    <w:abstractNumId w:val="6"/>
  </w:num>
  <w:num w:numId="3" w16cid:durableId="1018850231">
    <w:abstractNumId w:val="5"/>
  </w:num>
  <w:num w:numId="4" w16cid:durableId="1698701879">
    <w:abstractNumId w:val="4"/>
  </w:num>
  <w:num w:numId="5" w16cid:durableId="2025941054">
    <w:abstractNumId w:val="7"/>
  </w:num>
  <w:num w:numId="6" w16cid:durableId="1485319678">
    <w:abstractNumId w:val="3"/>
  </w:num>
  <w:num w:numId="7" w16cid:durableId="909386802">
    <w:abstractNumId w:val="2"/>
  </w:num>
  <w:num w:numId="8" w16cid:durableId="1037857777">
    <w:abstractNumId w:val="1"/>
  </w:num>
  <w:num w:numId="9" w16cid:durableId="257178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FF6"/>
    <w:rsid w:val="0015074B"/>
    <w:rsid w:val="0029639D"/>
    <w:rsid w:val="00324D9E"/>
    <w:rsid w:val="00326F90"/>
    <w:rsid w:val="004409C4"/>
    <w:rsid w:val="00520247"/>
    <w:rsid w:val="008F6BDD"/>
    <w:rsid w:val="00944599"/>
    <w:rsid w:val="00AA1D8D"/>
    <w:rsid w:val="00B47730"/>
    <w:rsid w:val="00CB0664"/>
    <w:rsid w:val="00D6365A"/>
    <w:rsid w:val="00DE75AF"/>
    <w:rsid w:val="00FA11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E126C"/>
  <w14:defaultImageDpi w14:val="300"/>
  <w15:docId w15:val="{08E1F02F-2B78-437F-8454-C80555FE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Fathi Kamal Ahmed</cp:lastModifiedBy>
  <cp:revision>4</cp:revision>
  <cp:lastPrinted>2025-11-01T07:12:00Z</cp:lastPrinted>
  <dcterms:created xsi:type="dcterms:W3CDTF">2013-12-23T23:15:00Z</dcterms:created>
  <dcterms:modified xsi:type="dcterms:W3CDTF">2025-11-01T07:20:00Z</dcterms:modified>
  <cp:category/>
</cp:coreProperties>
</file>